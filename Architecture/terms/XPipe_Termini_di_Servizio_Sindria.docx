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Termini di Servizio - XPipe</w:t>
      </w:r>
    </w:p>
    <w:p>
      <w:r>
        <w:br/>
        <w:t>Termini di Servizio per l’utilizzo della piattaforma XPipe</w:t>
        <w:br/>
        <w:t>Ultimo aggiornamento: [Inserire data]</w:t>
        <w:br/>
        <w:br/>
        <w:t>1. Introduzione</w:t>
        <w:br/>
        <w:t>Benvenuto su XPipe, una piattaforma PaaS (Platform-as-a-Service) offerta da Sindria DI L. P., progettata per fornire soluzioni di orchestrazione DevOps, gestione di pipeline, automazione e servizi digitali avanzati a clienti aziendali e professionisti del settore IT.</w:t>
        <w:br/>
        <w:br/>
        <w:t>2. Dati del Fornitore del Servizio</w:t>
        <w:br/>
        <w:t>- Ragione Sociale: Sindria DI L. P.</w:t>
        <w:br/>
        <w:t>- Codice Fiscale: PTZLCU93B15G015K</w:t>
        <w:br/>
        <w:t>- Partita IVA: 13017830962</w:t>
        <w:br/>
        <w:t>- Indirizzo sede legale: Via Terraggio 7, 20123 Milano (MI)</w:t>
        <w:br/>
        <w:t>- PEC: luca.pitzoi@pec.it</w:t>
        <w:br/>
        <w:t>- Email: info@sindria.org</w:t>
        <w:br/>
        <w:br/>
        <w:t>3. Oggetto del Servizio</w:t>
        <w:br/>
        <w:t>XPipe fornisce agli utenti una piattaforma basata su tecnologie moderne per l'esecuzione e l'orchestrazione di pipeline, gestione delle applicazioni, ambienti containerizzati, strumenti CI/CD, monitoraggio e altro. L'accesso alla piattaforma può avvenire via interfaccia web, CLI o API REST.</w:t>
        <w:br/>
        <w:br/>
        <w:t>4. Accesso al Servizio</w:t>
        <w:br/>
        <w:t>L'accesso a XPipe richiede la registrazione e, se previsto, il pagamento di una licenza annuale. L'utente si impegna a fornire informazioni accurate e aggiornate. Le credenziali sono personali e non cedibili.</w:t>
        <w:br/>
        <w:br/>
        <w:t>5. Condizioni d'Uso</w:t>
        <w:br/>
        <w:t>È vietato l’uso della piattaforma per attività illecite, violazioni di diritti di terzi, uso abusivo delle risorse condivise o tentativi di accesso non autorizzati. Sindria si riserva il diritto di sospendere o cessare l’accesso in caso di comportamenti contrari ai presenti termini.</w:t>
        <w:br/>
        <w:br/>
        <w:t>6. Sicurezza e Riservatezza</w:t>
        <w:br/>
        <w:t>La piattaforma impiega standard di sicurezza moderni. L'utente è responsabile della protezione delle proprie credenziali. Sindria non sarà responsabile per eventuali danni derivanti da uso improprio degli account.</w:t>
        <w:br/>
        <w:br/>
        <w:t>7. Diritti di Proprietà Intellettuale</w:t>
        <w:br/>
        <w:t>Tutti i diritti sulla piattaforma XPipe, sui suoi componenti e documentazione appartengono a Sindria. L’utente non acquisisce alcun diritto se non quello limitato all’utilizzo della piattaforma secondo i termini.</w:t>
        <w:br/>
        <w:br/>
        <w:t>8. Limitazioni di Responsabilità</w:t>
        <w:br/>
        <w:t>La piattaforma viene fornita “così com’è”. Sindria non garantisce che i servizi saranno privi di errori o ininterrotti. In nessun caso Sindria potrà essere ritenuta responsabile per danni indiretti, perdita di dati, profitti o interruzione di attività.</w:t>
        <w:br/>
        <w:br/>
        <w:t>9. Modifiche ai Termini</w:t>
        <w:br/>
        <w:t>Sindria si riserva il diritto di modificare i presenti Termini di Servizio. Gli utenti saranno informati via email o notifica sulla piattaforma. L’uso continuato del servizio costituisce accettazione delle modifiche.</w:t>
        <w:br/>
        <w:br/>
        <w:t>10. Foro Competente</w:t>
        <w:br/>
        <w:t>Per qualsiasi controversia sarà competente il foro di Milano, salvo diverso accordo tra le parti.</w:t>
        <w:br/>
        <w:br/>
        <w:t>11. Contatti</w:t>
        <w:br/>
        <w:t>Per domande o richieste relative ai Termini di Servizio:</w:t>
        <w:br/>
        <w:t>Email: info@sindria.org</w:t>
        <w:br/>
        <w:t>PEC: luca.pitzoi@pec.it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